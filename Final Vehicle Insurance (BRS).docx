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rFonts w:ascii="Segoe UI" w:hAnsi="Segoe UI" w:cs="Segoe UI"/>
          <w:sz w:val="28"/>
          <w:szCs w:val="28"/>
        </w:rPr>
      </w:pPr>
    </w:p>
    <w:p>
      <w:pPr>
        <w:jc w:val="center"/>
      </w:pPr>
    </w:p>
    <w:p>
      <w:pPr>
        <w:jc w:val="center"/>
      </w:pPr>
    </w:p>
    <w:p>
      <w:pPr>
        <w:autoSpaceDE w:val="0"/>
        <w:spacing w:before="100" w:after="100"/>
        <w:ind w:firstLine="2871" w:firstLineChars="550"/>
        <w:jc w:val="both"/>
        <w:rPr>
          <w:rFonts w:hint="default" w:ascii="Arial" w:hAnsi="Arial"/>
          <w:b/>
          <w:bCs/>
          <w:sz w:val="52"/>
          <w:szCs w:val="52"/>
          <w:lang w:val="en-US"/>
        </w:rPr>
      </w:pPr>
      <w:r>
        <w:rPr>
          <w:rFonts w:hint="default" w:ascii="Arial" w:hAnsi="Arial"/>
          <w:b/>
          <w:bCs/>
          <w:sz w:val="52"/>
          <w:szCs w:val="52"/>
          <w:lang w:val="en-US"/>
        </w:rPr>
        <w:t xml:space="preserve">E-Vehicle Insurance </w:t>
      </w:r>
    </w:p>
    <w:p>
      <w:pPr>
        <w:autoSpaceDE w:val="0"/>
        <w:spacing w:before="100" w:after="100"/>
        <w:jc w:val="center"/>
        <w:rPr>
          <w:rFonts w:hint="default" w:ascii="Arial" w:hAnsi="Arial"/>
          <w:b/>
          <w:bCs/>
          <w:sz w:val="52"/>
          <w:szCs w:val="52"/>
          <w:lang w:val="en-US"/>
        </w:rPr>
      </w:pPr>
    </w:p>
    <w:p>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pPr>
        <w:autoSpaceDE w:val="0"/>
        <w:spacing w:before="100" w:after="100"/>
        <w:jc w:val="center"/>
        <w:rPr>
          <w:rFonts w:ascii="Segoe UI" w:hAnsi="Segoe UI" w:cs="Segoe UI"/>
          <w:b/>
          <w:bCs/>
          <w:sz w:val="28"/>
          <w:szCs w:val="28"/>
        </w:rPr>
      </w:pPr>
    </w:p>
    <w:p>
      <w:pPr>
        <w:pStyle w:val="27"/>
        <w:pageBreakBefore/>
        <w:sectPr>
          <w:pgSz w:w="12240" w:h="15840"/>
          <w:pgMar w:top="1134" w:right="1134" w:bottom="1134" w:left="1134" w:header="720" w:footer="720" w:gutter="0"/>
          <w:cols w:space="720" w:num="1"/>
          <w:formProt w:val="0"/>
        </w:sectPr>
      </w:pPr>
      <w:r>
        <w:t>Table of Contents</w:t>
      </w:r>
    </w:p>
    <w:p>
      <w:pPr>
        <w:pStyle w:val="15"/>
      </w:pPr>
      <w:r>
        <w:fldChar w:fldCharType="begin"/>
      </w:r>
      <w:r>
        <w:instrText xml:space="preserve"> TOC \f \o "1-9" \o "1-9" </w:instrText>
      </w:r>
      <w:r>
        <w:fldChar w:fldCharType="separate"/>
      </w:r>
      <w:r>
        <w:t>1. Introduction</w:t>
      </w:r>
      <w:r>
        <w:tab/>
      </w:r>
      <w:r>
        <w:t>3</w:t>
      </w:r>
    </w:p>
    <w:p>
      <w:pPr>
        <w:pStyle w:val="15"/>
      </w:pPr>
      <w:r>
        <w:t>2. Business Requirements Overview</w:t>
      </w:r>
      <w:r>
        <w:tab/>
      </w:r>
      <w:r>
        <w:t>4</w:t>
      </w:r>
    </w:p>
    <w:p>
      <w:pPr>
        <w:pStyle w:val="15"/>
      </w:pPr>
      <w:r>
        <w:t>3. Functional Requirements Overview</w:t>
      </w:r>
      <w:r>
        <w:tab/>
      </w:r>
      <w:r>
        <w:t>4</w:t>
      </w:r>
    </w:p>
    <w:p>
      <w:pPr>
        <w:pStyle w:val="15"/>
        <w:sectPr>
          <w:type w:val="continuous"/>
          <w:pgSz w:w="12240" w:h="15840"/>
          <w:pgMar w:top="1134" w:right="1134" w:bottom="1134" w:left="1134" w:header="720" w:footer="720" w:gutter="0"/>
          <w:cols w:space="720" w:num="1"/>
        </w:sectPr>
      </w:pPr>
      <w:r>
        <w:t xml:space="preserve">4. Non-functional Requirements </w:t>
      </w:r>
      <w:r>
        <w:tab/>
      </w:r>
      <w:r>
        <w:t>5</w:t>
      </w:r>
      <w:r>
        <w:fldChar w:fldCharType="end"/>
      </w:r>
    </w:p>
    <w:p>
      <w:pPr>
        <w:autoSpaceDE w:val="0"/>
        <w:spacing w:before="100" w:after="100"/>
        <w:rPr>
          <w:rFonts w:ascii="Segoe UI" w:hAnsi="Segoe UI"/>
          <w:b/>
          <w:bCs/>
          <w:sz w:val="28"/>
          <w:szCs w:val="28"/>
        </w:rPr>
      </w:pPr>
    </w:p>
    <w:p>
      <w:pPr>
        <w:pStyle w:val="2"/>
        <w:pageBreakBefore/>
      </w:pPr>
      <w:r>
        <w:t>1. Introduction</w:t>
      </w:r>
    </w:p>
    <w:p>
      <w:pPr>
        <w:pStyle w:val="3"/>
        <w:numPr>
          <w:ilvl w:val="1"/>
          <w:numId w:val="2"/>
        </w:numPr>
        <w:ind w:left="930"/>
        <w:rPr>
          <w:rStyle w:val="29"/>
        </w:rPr>
      </w:pPr>
      <w:r>
        <w:t>Document Purpose</w:t>
      </w:r>
    </w:p>
    <w:p>
      <w:pPr>
        <w:pStyle w:val="12"/>
        <w:bidi w:val="0"/>
        <w:rPr>
          <w:rFonts w:hint="default"/>
        </w:rPr>
      </w:pPr>
      <w:r>
        <w:rPr>
          <w:rFonts w:hint="default"/>
        </w:rPr>
        <w:t xml:space="preserve">The purpose of the online vehicle insurance project document is to provide a detailed overview of the project, including its objectives, scope, and timeline. The document will also outline the project's methodology, risks, and </w:t>
      </w:r>
      <w:r>
        <w:rPr>
          <w:rFonts w:hint="default"/>
          <w:lang w:val="en-US"/>
        </w:rPr>
        <w:t>deliverable</w:t>
      </w:r>
      <w:r>
        <w:rPr>
          <w:rFonts w:hint="default"/>
        </w:rPr>
        <w:t>.</w:t>
      </w:r>
    </w:p>
    <w:p>
      <w:pPr>
        <w:pStyle w:val="12"/>
        <w:bidi w:val="0"/>
        <w:rPr>
          <w:rFonts w:hint="default"/>
        </w:rPr>
      </w:pPr>
      <w:r>
        <w:rPr>
          <w:rFonts w:hint="default"/>
        </w:rPr>
        <w:t>The document is intended for a variety of stakeholders, including project managers, developers, insurance companies, and customers. It will be used to communicate the project's goals and objectives, to track progress, and to identify and mitigate risks.</w:t>
      </w:r>
    </w:p>
    <w:p>
      <w:pPr>
        <w:pStyle w:val="12"/>
        <w:bidi w:val="0"/>
        <w:rPr>
          <w:rFonts w:hint="default"/>
        </w:rPr>
      </w:pPr>
    </w:p>
    <w:p>
      <w:pPr>
        <w:pStyle w:val="4"/>
        <w:ind w:left="930" w:hanging="360"/>
        <w:rPr>
          <w:rStyle w:val="9"/>
        </w:rPr>
      </w:pPr>
    </w:p>
    <w:p>
      <w:pPr>
        <w:pStyle w:val="3"/>
        <w:numPr>
          <w:ilvl w:val="1"/>
          <w:numId w:val="2"/>
        </w:numPr>
        <w:ind w:left="990"/>
      </w:pPr>
      <w:r>
        <w:t xml:space="preserve"> Project Background</w:t>
      </w:r>
    </w:p>
    <w:p>
      <w:pPr>
        <w:pStyle w:val="12"/>
        <w:bidi w:val="0"/>
      </w:pPr>
      <w:r>
        <w:rPr>
          <w:rFonts w:hint="default"/>
        </w:rPr>
        <w:t>Vehicle insurance is a type of insurance that protects the policyholder against financial losses arising from damage to or theft of their vehicle. It can also cover liability claims in the event of an accident. Traditionally, vehicle insurance policies were sold through insurance agents. However, in recent years, there has been a growing trend towards online vehicle insurance.</w:t>
      </w:r>
    </w:p>
    <w:p>
      <w:pPr>
        <w:pStyle w:val="12"/>
        <w:bidi w:val="0"/>
      </w:pPr>
    </w:p>
    <w:p>
      <w:pPr>
        <w:pStyle w:val="3"/>
        <w:numPr>
          <w:ilvl w:val="1"/>
          <w:numId w:val="2"/>
        </w:numPr>
        <w:ind w:left="990"/>
      </w:pPr>
      <w:r>
        <w:t xml:space="preserve">Goals of the project </w:t>
      </w:r>
    </w:p>
    <w:p>
      <w:pPr>
        <w:pStyle w:val="4"/>
        <w:ind w:left="720"/>
        <w:rPr>
          <w:rFonts w:ascii="Segoe UI" w:hAnsi="Segoe UI" w:cs="Segoe UI"/>
          <w:sz w:val="22"/>
          <w:szCs w:val="22"/>
        </w:rPr>
      </w:pPr>
    </w:p>
    <w:p>
      <w:pPr>
        <w:pStyle w:val="12"/>
        <w:bidi w:val="0"/>
      </w:pPr>
      <w:r>
        <w:rPr>
          <w:rFonts w:hint="default"/>
        </w:rPr>
        <w:t>The online vehicle insurance project is a response to this growing trend. The project aims to develop a website that allows customers to purchase vehicle insurance policies online. The website will provide customers with a variety of features, including:</w:t>
      </w:r>
    </w:p>
    <w:p>
      <w:pPr>
        <w:bidi w:val="0"/>
      </w:pPr>
      <w:r>
        <w:rPr>
          <w:rFonts w:hint="default"/>
        </w:rPr>
        <w:t>The ability to compare quotes from multiple insurance companies</w:t>
      </w:r>
    </w:p>
    <w:p>
      <w:pPr>
        <w:pStyle w:val="12"/>
        <w:bidi w:val="0"/>
      </w:pPr>
      <w:r>
        <w:rPr>
          <w:rFonts w:hint="default"/>
        </w:rPr>
        <w:t>The ability to complete the entire application process online</w:t>
      </w:r>
    </w:p>
    <w:p>
      <w:pPr>
        <w:pStyle w:val="12"/>
        <w:bidi w:val="0"/>
      </w:pPr>
      <w:r>
        <w:rPr>
          <w:rFonts w:hint="default"/>
        </w:rPr>
        <w:t>The ability to track the status of their insurance policy</w:t>
      </w:r>
    </w:p>
    <w:p>
      <w:pPr>
        <w:pStyle w:val="12"/>
        <w:bidi w:val="0"/>
        <w:rPr>
          <w:rFonts w:hint="default"/>
        </w:rPr>
      </w:pPr>
      <w:r>
        <w:rPr>
          <w:rFonts w:hint="default"/>
        </w:rPr>
        <w:t>The ability to make changes to their insurance policy</w:t>
      </w:r>
    </w:p>
    <w:p>
      <w:pPr>
        <w:pStyle w:val="12"/>
        <w:bidi w:val="0"/>
        <w:rPr>
          <w:rFonts w:hint="default"/>
        </w:rPr>
      </w:pPr>
    </w:p>
    <w:p>
      <w:pPr>
        <w:pStyle w:val="12"/>
        <w:bidi w:val="0"/>
        <w:rPr>
          <w:rFonts w:hint="default"/>
        </w:rPr>
      </w:pPr>
    </w:p>
    <w:p>
      <w:pPr>
        <w:pStyle w:val="3"/>
        <w:bidi w:val="0"/>
        <w:rPr>
          <w:rFonts w:hint="default"/>
          <w:lang w:val="en-US"/>
        </w:rPr>
      </w:pPr>
      <w:r>
        <w:rPr>
          <w:rFonts w:hint="default"/>
          <w:lang w:val="en-US"/>
        </w:rPr>
        <w:t>1.4 Customers and Stakeholders</w:t>
      </w:r>
    </w:p>
    <w:p>
      <w:pPr>
        <w:pStyle w:val="3"/>
        <w:numPr>
          <w:ilvl w:val="1"/>
          <w:numId w:val="3"/>
        </w:numPr>
        <w:ind w:left="990" w:hanging="360"/>
      </w:pPr>
      <w:r>
        <w:t>Customers and Stakeholders</w:t>
      </w:r>
    </w:p>
    <w:p>
      <w:pPr>
        <w:pStyle w:val="4"/>
      </w:pPr>
    </w:p>
    <w:p>
      <w:pPr>
        <w:pStyle w:val="4"/>
        <w:rPr>
          <w:rFonts w:ascii="Segoe UI" w:hAnsi="Segoe UI"/>
          <w:sz w:val="22"/>
          <w:szCs w:val="22"/>
        </w:rPr>
      </w:pPr>
      <w:r>
        <w:rPr>
          <w:rFonts w:ascii="Segoe UI" w:hAnsi="Segoe UI"/>
          <w:sz w:val="22"/>
          <w:szCs w:val="22"/>
        </w:rPr>
        <w:t xml:space="preserve">Customers: </w:t>
      </w:r>
    </w:p>
    <w:p>
      <w:pPr>
        <w:pStyle w:val="4"/>
        <w:numPr>
          <w:ilvl w:val="1"/>
          <w:numId w:val="4"/>
        </w:numPr>
        <w:bidi w:val="0"/>
      </w:pPr>
      <w:r>
        <w:rPr>
          <w:rFonts w:hint="default"/>
          <w:lang w:val="en-US"/>
        </w:rPr>
        <w:t>Admin</w:t>
      </w:r>
    </w:p>
    <w:p>
      <w:pPr>
        <w:pStyle w:val="4"/>
        <w:numPr>
          <w:ilvl w:val="1"/>
          <w:numId w:val="4"/>
        </w:numPr>
        <w:bidi w:val="0"/>
      </w:pPr>
      <w:r>
        <w:rPr>
          <w:rFonts w:hint="default"/>
          <w:lang w:val="en-US"/>
        </w:rPr>
        <w:t>Policy Provider Company</w:t>
      </w:r>
    </w:p>
    <w:p>
      <w:pPr>
        <w:pStyle w:val="4"/>
        <w:numPr>
          <w:ilvl w:val="1"/>
          <w:numId w:val="4"/>
        </w:numPr>
        <w:rPr>
          <w:rFonts w:ascii="Segoe UI" w:hAnsi="Segoe UI"/>
          <w:sz w:val="22"/>
          <w:szCs w:val="22"/>
        </w:rPr>
      </w:pPr>
      <w:r>
        <w:rPr>
          <w:rFonts w:hint="default" w:ascii="Segoe UI" w:hAnsi="Segoe UI"/>
          <w:sz w:val="22"/>
          <w:szCs w:val="22"/>
          <w:lang w:val="en-US"/>
        </w:rPr>
        <w:t>Policy Holder</w:t>
      </w:r>
    </w:p>
    <w:p>
      <w:pPr>
        <w:pStyle w:val="4"/>
        <w:numPr>
          <w:ilvl w:val="0"/>
          <w:numId w:val="0"/>
        </w:numPr>
        <w:ind w:left="2160" w:firstLine="0"/>
        <w:rPr>
          <w:rFonts w:ascii="Segoe UI" w:hAnsi="Segoe UI"/>
          <w:sz w:val="22"/>
          <w:szCs w:val="22"/>
        </w:rPr>
      </w:pPr>
    </w:p>
    <w:p>
      <w:pPr>
        <w:pStyle w:val="4"/>
        <w:rPr>
          <w:rFonts w:ascii="Segoe UI" w:hAnsi="Segoe UI"/>
          <w:sz w:val="22"/>
          <w:szCs w:val="22"/>
        </w:rPr>
      </w:pPr>
      <w:r>
        <w:rPr>
          <w:rFonts w:ascii="Segoe UI" w:hAnsi="Segoe UI"/>
          <w:sz w:val="22"/>
          <w:szCs w:val="22"/>
        </w:rPr>
        <w:t>Stakeholders</w:t>
      </w:r>
    </w:p>
    <w:p>
      <w:pPr>
        <w:pStyle w:val="4"/>
        <w:numPr>
          <w:ilvl w:val="1"/>
          <w:numId w:val="5"/>
        </w:numPr>
        <w:rPr>
          <w:rFonts w:ascii="Segoe UI" w:hAnsi="Segoe UI" w:cs="Segoe UI"/>
          <w:sz w:val="22"/>
          <w:szCs w:val="22"/>
        </w:rPr>
      </w:pPr>
      <w:r>
        <w:rPr>
          <w:rFonts w:hint="default" w:ascii="Segoe UI" w:hAnsi="Segoe UI" w:cs="Segoe UI"/>
          <w:sz w:val="22"/>
          <w:szCs w:val="22"/>
          <w:lang w:val="en-US"/>
        </w:rPr>
        <w:t>Government Of India</w:t>
      </w:r>
    </w:p>
    <w:p>
      <w:pPr>
        <w:pStyle w:val="4"/>
        <w:numPr>
          <w:ilvl w:val="1"/>
          <w:numId w:val="5"/>
        </w:numPr>
        <w:rPr>
          <w:rFonts w:ascii="Segoe UI" w:hAnsi="Segoe UI" w:cs="Segoe UI"/>
          <w:sz w:val="22"/>
          <w:szCs w:val="22"/>
        </w:rPr>
      </w:pPr>
      <w:r>
        <w:rPr>
          <w:rFonts w:hint="default" w:ascii="Segoe UI" w:hAnsi="Segoe UI" w:cs="Segoe UI"/>
          <w:sz w:val="22"/>
          <w:szCs w:val="22"/>
          <w:lang w:val="en-US"/>
        </w:rPr>
        <w:t>Policy Agents</w:t>
      </w:r>
    </w:p>
    <w:p>
      <w:pPr>
        <w:pStyle w:val="4"/>
        <w:numPr>
          <w:ilvl w:val="1"/>
          <w:numId w:val="5"/>
        </w:numPr>
        <w:rPr>
          <w:rFonts w:ascii="Segoe UI" w:hAnsi="Segoe UI" w:cs="Segoe UI"/>
          <w:sz w:val="22"/>
          <w:szCs w:val="22"/>
        </w:rPr>
      </w:pPr>
      <w:r>
        <w:rPr>
          <w:rFonts w:hint="default" w:ascii="Segoe UI" w:hAnsi="Segoe UI" w:cs="Segoe UI"/>
          <w:sz w:val="22"/>
          <w:szCs w:val="22"/>
          <w:lang w:val="en-US"/>
        </w:rPr>
        <w:t>Car Company</w:t>
      </w:r>
    </w:p>
    <w:p>
      <w:pPr>
        <w:pStyle w:val="4"/>
        <w:numPr>
          <w:ilvl w:val="0"/>
          <w:numId w:val="0"/>
        </w:numPr>
        <w:ind w:left="1800" w:leftChars="0"/>
        <w:rPr>
          <w:rFonts w:ascii="Segoe UI" w:hAnsi="Segoe UI" w:cs="Segoe UI"/>
          <w:sz w:val="22"/>
          <w:szCs w:val="22"/>
        </w:rPr>
      </w:pPr>
    </w:p>
    <w:p>
      <w:pPr>
        <w:pStyle w:val="4"/>
        <w:numPr>
          <w:ilvl w:val="0"/>
          <w:numId w:val="0"/>
        </w:numPr>
        <w:ind w:left="1800" w:leftChars="0"/>
        <w:rPr>
          <w:rFonts w:ascii="Segoe UI" w:hAnsi="Segoe UI" w:cs="Segoe UI"/>
          <w:sz w:val="22"/>
          <w:szCs w:val="22"/>
        </w:rPr>
      </w:pPr>
    </w:p>
    <w:p>
      <w:pPr>
        <w:pStyle w:val="12"/>
        <w:bidi w:val="0"/>
        <w:rPr>
          <w:rFonts w:hint="default"/>
          <w:lang w:val="en-US"/>
        </w:rPr>
      </w:pPr>
    </w:p>
    <w:p>
      <w:pPr>
        <w:pStyle w:val="2"/>
        <w:pageBreakBefore/>
      </w:pPr>
      <w:r>
        <w:t>2. Business Requirements Overview</w:t>
      </w:r>
    </w:p>
    <w:p>
      <w:pPr>
        <w:numPr>
          <w:ilvl w:val="0"/>
          <w:numId w:val="6"/>
        </w:numPr>
        <w:bidi w:val="0"/>
      </w:pPr>
      <w:r>
        <w:rPr>
          <w:rStyle w:val="31"/>
        </w:rPr>
        <w:t>Business Objective</w:t>
      </w:r>
      <w:r>
        <w:t>:</w:t>
      </w:r>
      <w:r>
        <w:rPr>
          <w:rFonts w:hint="default"/>
        </w:rPr>
        <w:t> The objective of the online vehicle insurance project is to develop a website that allows customers to purchase vehicle insurance policies online. The website will provide customers with a variety of features, including the ability to compare quotes from multiple insurance companies, complete the entire application process online, track the status of their insurance policy, and make changes to their insurance policy.</w:t>
      </w:r>
    </w:p>
    <w:p>
      <w:pPr>
        <w:numPr>
          <w:ilvl w:val="0"/>
          <w:numId w:val="0"/>
        </w:numPr>
        <w:bidi w:val="0"/>
        <w:ind w:left="360" w:leftChars="0"/>
      </w:pPr>
    </w:p>
    <w:p>
      <w:pPr>
        <w:numPr>
          <w:ilvl w:val="0"/>
          <w:numId w:val="6"/>
        </w:numPr>
        <w:bidi w:val="0"/>
      </w:pPr>
      <w:r>
        <w:rPr>
          <w:rStyle w:val="31"/>
          <w:rFonts w:hint="default"/>
        </w:rPr>
        <w:t>Target Audience:</w:t>
      </w:r>
      <w:r>
        <w:rPr>
          <w:rFonts w:hint="default"/>
        </w:rPr>
        <w:t> The target audience for the online vehicle insurance project is customers who are looking to purchase vehicle insurance. The website will be designed to be user-friendly and easy to navigate, and it will provide customers with the information they need to make an informed decision about their insurance.</w:t>
      </w:r>
    </w:p>
    <w:p>
      <w:pPr>
        <w:pStyle w:val="4"/>
        <w:rPr>
          <w:rFonts w:hint="default"/>
          <w:lang w:val="en-US"/>
        </w:rPr>
      </w:pPr>
    </w:p>
    <w:p>
      <w:pPr>
        <w:pStyle w:val="2"/>
      </w:pPr>
      <w:r>
        <w:t>3. Functional Requirements Overview</w:t>
      </w:r>
    </w:p>
    <w:p>
      <w:pPr>
        <w:pStyle w:val="25"/>
        <w:rPr>
          <w:rFonts w:ascii="Segoe UI" w:hAnsi="Segoe UI"/>
          <w:sz w:val="22"/>
          <w:szCs w:val="22"/>
        </w:rPr>
      </w:pPr>
      <w:r>
        <w:rPr>
          <w:rFonts w:hint="default" w:ascii="Segoe UI" w:hAnsi="Segoe UI"/>
          <w:sz w:val="22"/>
          <w:szCs w:val="22"/>
          <w:lang w:val="en-US"/>
        </w:rPr>
        <w:t>Vehicle Insurance</w:t>
      </w:r>
      <w:r>
        <w:rPr>
          <w:rFonts w:ascii="Segoe UI" w:hAnsi="Segoe UI"/>
          <w:sz w:val="22"/>
          <w:szCs w:val="22"/>
        </w:rPr>
        <w:t xml:space="preserve"> System consists of three modules described as below</w:t>
      </w:r>
    </w:p>
    <w:p>
      <w:pPr>
        <w:pStyle w:val="25"/>
        <w:rPr>
          <w:rFonts w:ascii="Segoe UI" w:hAnsi="Segoe UI"/>
          <w:sz w:val="22"/>
          <w:szCs w:val="22"/>
        </w:rPr>
      </w:pPr>
    </w:p>
    <w:p>
      <w:pPr>
        <w:pStyle w:val="25"/>
        <w:numPr>
          <w:ilvl w:val="0"/>
          <w:numId w:val="7"/>
        </w:numPr>
        <w:spacing w:line="360" w:lineRule="auto"/>
        <w:rPr>
          <w:rFonts w:ascii="Segoe UI" w:hAnsi="Segoe UI"/>
          <w:sz w:val="22"/>
          <w:szCs w:val="22"/>
        </w:rPr>
      </w:pPr>
      <w:r>
        <w:rPr>
          <w:rFonts w:ascii="Segoe UI" w:hAnsi="Segoe UI"/>
          <w:sz w:val="22"/>
          <w:szCs w:val="22"/>
        </w:rPr>
        <w:t>Admin Module</w:t>
      </w:r>
    </w:p>
    <w:p>
      <w:pPr>
        <w:pStyle w:val="25"/>
        <w:numPr>
          <w:ilvl w:val="0"/>
          <w:numId w:val="7"/>
        </w:numPr>
        <w:spacing w:line="360" w:lineRule="auto"/>
        <w:rPr>
          <w:rFonts w:ascii="Segoe UI" w:hAnsi="Segoe UI"/>
          <w:sz w:val="22"/>
          <w:szCs w:val="22"/>
        </w:rPr>
      </w:pPr>
      <w:r>
        <w:rPr>
          <w:rFonts w:ascii="Segoe UI" w:hAnsi="Segoe UI"/>
          <w:sz w:val="22"/>
          <w:szCs w:val="22"/>
        </w:rPr>
        <w:t>Customer Module</w:t>
      </w:r>
    </w:p>
    <w:p>
      <w:pPr>
        <w:pStyle w:val="25"/>
        <w:numPr>
          <w:ilvl w:val="0"/>
          <w:numId w:val="7"/>
        </w:numPr>
        <w:spacing w:line="360" w:lineRule="auto"/>
        <w:rPr>
          <w:rFonts w:ascii="Segoe UI" w:hAnsi="Segoe UI"/>
          <w:sz w:val="22"/>
          <w:szCs w:val="22"/>
        </w:rPr>
      </w:pPr>
      <w:r>
        <w:rPr>
          <w:rFonts w:hint="default" w:ascii="Segoe UI" w:hAnsi="Segoe UI"/>
          <w:sz w:val="22"/>
          <w:szCs w:val="22"/>
          <w:lang w:val="en-US"/>
        </w:rPr>
        <w:t>Policy Company Module</w:t>
      </w:r>
    </w:p>
    <w:p>
      <w:pPr>
        <w:pStyle w:val="25"/>
        <w:rPr>
          <w:rFonts w:ascii="Trebuchet MS" w:hAnsi="Trebuchet MS"/>
        </w:rPr>
      </w:pPr>
    </w:p>
    <w:p>
      <w:pPr>
        <w:pStyle w:val="3"/>
        <w:ind w:left="990" w:hanging="360"/>
      </w:pPr>
      <w:r>
        <w:t>3.1 Admin Module</w:t>
      </w:r>
    </w:p>
    <w:p>
      <w:pPr>
        <w:pStyle w:val="25"/>
        <w:numPr>
          <w:ilvl w:val="0"/>
          <w:numId w:val="8"/>
        </w:numPr>
        <w:spacing w:line="360" w:lineRule="auto"/>
      </w:pPr>
      <w:r>
        <w:rPr>
          <w:rFonts w:ascii="Segoe UI" w:hAnsi="Segoe UI"/>
          <w:sz w:val="22"/>
          <w:szCs w:val="22"/>
        </w:rPr>
        <w:t>Admin can login.</w:t>
      </w:r>
    </w:p>
    <w:p>
      <w:pPr>
        <w:pStyle w:val="25"/>
        <w:numPr>
          <w:ilvl w:val="0"/>
          <w:numId w:val="8"/>
        </w:numPr>
        <w:spacing w:line="360" w:lineRule="auto"/>
      </w:pPr>
      <w:r>
        <w:rPr>
          <w:rFonts w:ascii="Segoe UI" w:hAnsi="Segoe UI"/>
          <w:sz w:val="22"/>
          <w:szCs w:val="22"/>
        </w:rPr>
        <w:t xml:space="preserve">He can register a new </w:t>
      </w:r>
      <w:r>
        <w:rPr>
          <w:rFonts w:hint="default" w:ascii="Segoe UI" w:hAnsi="Segoe UI"/>
          <w:sz w:val="22"/>
          <w:szCs w:val="22"/>
          <w:lang w:val="en-US"/>
        </w:rPr>
        <w:t>Policy Provider Company.</w:t>
      </w:r>
    </w:p>
    <w:p>
      <w:pPr>
        <w:pStyle w:val="25"/>
        <w:numPr>
          <w:ilvl w:val="0"/>
          <w:numId w:val="8"/>
        </w:numPr>
        <w:spacing w:line="360" w:lineRule="auto"/>
      </w:pPr>
      <w:r>
        <w:rPr>
          <w:rFonts w:ascii="Segoe UI" w:hAnsi="Segoe UI"/>
          <w:sz w:val="22"/>
          <w:szCs w:val="22"/>
        </w:rPr>
        <w:t>Admin can add/update/remove</w:t>
      </w:r>
      <w:r>
        <w:rPr>
          <w:rFonts w:hint="default" w:ascii="Segoe UI" w:hAnsi="Segoe UI"/>
          <w:sz w:val="22"/>
          <w:szCs w:val="22"/>
          <w:lang w:val="en-US"/>
        </w:rPr>
        <w:t xml:space="preserve"> Policy Provider Company</w:t>
      </w:r>
      <w:r>
        <w:rPr>
          <w:rFonts w:ascii="Segoe UI" w:hAnsi="Segoe UI"/>
          <w:sz w:val="22"/>
          <w:szCs w:val="22"/>
        </w:rPr>
        <w:t>.</w:t>
      </w:r>
    </w:p>
    <w:p>
      <w:pPr>
        <w:pStyle w:val="25"/>
        <w:numPr>
          <w:ilvl w:val="0"/>
          <w:numId w:val="8"/>
        </w:numPr>
        <w:spacing w:line="360" w:lineRule="auto"/>
      </w:pPr>
      <w:r>
        <w:rPr>
          <w:rFonts w:ascii="Segoe UI" w:hAnsi="Segoe UI"/>
          <w:sz w:val="22"/>
          <w:szCs w:val="22"/>
        </w:rPr>
        <w:t>Admin can also view all the</w:t>
      </w:r>
      <w:r>
        <w:rPr>
          <w:rFonts w:hint="default" w:ascii="Segoe UI" w:hAnsi="Segoe UI"/>
          <w:sz w:val="22"/>
          <w:szCs w:val="22"/>
          <w:lang w:val="en-US"/>
        </w:rPr>
        <w:t xml:space="preserve"> Policy Provider C</w:t>
      </w:r>
      <w:bookmarkStart w:id="0" w:name="_GoBack"/>
      <w:bookmarkEnd w:id="0"/>
      <w:r>
        <w:rPr>
          <w:rFonts w:hint="default" w:ascii="Segoe UI" w:hAnsi="Segoe UI"/>
          <w:sz w:val="22"/>
          <w:szCs w:val="22"/>
          <w:lang w:val="en-US"/>
        </w:rPr>
        <w:t>ompany registered and modify also</w:t>
      </w:r>
      <w:r>
        <w:rPr>
          <w:rFonts w:ascii="Segoe UI" w:hAnsi="Segoe UI"/>
          <w:sz w:val="22"/>
          <w:szCs w:val="22"/>
        </w:rPr>
        <w:t>.</w:t>
      </w:r>
    </w:p>
    <w:p>
      <w:pPr>
        <w:pStyle w:val="25"/>
        <w:numPr>
          <w:ilvl w:val="0"/>
          <w:numId w:val="8"/>
        </w:numPr>
        <w:spacing w:line="360" w:lineRule="auto"/>
      </w:pPr>
      <w:r>
        <w:rPr>
          <w:rFonts w:ascii="Segoe UI" w:hAnsi="Segoe UI"/>
          <w:sz w:val="22"/>
          <w:szCs w:val="22"/>
        </w:rPr>
        <w:t xml:space="preserve">He can also view the history of all the customer history who are </w:t>
      </w:r>
      <w:r>
        <w:rPr>
          <w:rFonts w:hint="default" w:ascii="Segoe UI" w:hAnsi="Segoe UI"/>
          <w:sz w:val="22"/>
          <w:szCs w:val="22"/>
          <w:lang w:val="en-US"/>
        </w:rPr>
        <w:t>purchase policies.</w:t>
      </w:r>
    </w:p>
    <w:p>
      <w:pPr>
        <w:pStyle w:val="25"/>
        <w:numPr>
          <w:ilvl w:val="0"/>
          <w:numId w:val="8"/>
        </w:numPr>
        <w:spacing w:line="360" w:lineRule="auto"/>
        <w:rPr>
          <w:rFonts w:ascii="Segoe UI" w:hAnsi="Segoe UI"/>
          <w:sz w:val="22"/>
          <w:szCs w:val="22"/>
        </w:rPr>
      </w:pPr>
      <w:r>
        <w:rPr>
          <w:rFonts w:ascii="Segoe UI" w:hAnsi="Segoe UI"/>
          <w:sz w:val="22"/>
          <w:szCs w:val="22"/>
        </w:rPr>
        <w:t xml:space="preserve">Admin can receive commission from </w:t>
      </w:r>
      <w:r>
        <w:rPr>
          <w:rFonts w:hint="default" w:ascii="Segoe UI" w:hAnsi="Segoe UI"/>
          <w:sz w:val="22"/>
          <w:szCs w:val="22"/>
          <w:lang w:val="en-US"/>
        </w:rPr>
        <w:t>policy provider company.</w:t>
      </w:r>
    </w:p>
    <w:p>
      <w:pPr>
        <w:pStyle w:val="25"/>
        <w:numPr>
          <w:ilvl w:val="0"/>
          <w:numId w:val="8"/>
        </w:numPr>
        <w:spacing w:line="360" w:lineRule="auto"/>
        <w:rPr>
          <w:rFonts w:ascii="Segoe UI" w:hAnsi="Segoe UI"/>
          <w:sz w:val="22"/>
          <w:szCs w:val="22"/>
        </w:rPr>
      </w:pPr>
      <w:r>
        <w:rPr>
          <w:rFonts w:hint="default" w:ascii="Segoe UI" w:hAnsi="Segoe UI"/>
          <w:sz w:val="22"/>
          <w:szCs w:val="22"/>
          <w:lang w:val="en-US"/>
        </w:rPr>
        <w:t>Company will pay the comission to the admin.</w:t>
      </w:r>
    </w:p>
    <w:p>
      <w:pPr>
        <w:pStyle w:val="25"/>
        <w:spacing w:line="360" w:lineRule="auto"/>
        <w:ind w:left="709" w:firstLine="0"/>
        <w:rPr>
          <w:rFonts w:ascii="Segoe UI" w:hAnsi="Segoe UI"/>
          <w:sz w:val="22"/>
          <w:szCs w:val="22"/>
        </w:rPr>
      </w:pPr>
    </w:p>
    <w:p>
      <w:pPr>
        <w:pStyle w:val="25"/>
        <w:spacing w:line="360" w:lineRule="auto"/>
        <w:ind w:left="709" w:firstLine="0"/>
        <w:rPr>
          <w:rFonts w:ascii="Segoe UI" w:hAnsi="Segoe UI"/>
          <w:sz w:val="22"/>
          <w:szCs w:val="22"/>
        </w:rPr>
      </w:pPr>
    </w:p>
    <w:p>
      <w:pPr>
        <w:pStyle w:val="25"/>
        <w:rPr>
          <w:rFonts w:ascii="Segoe UI" w:hAnsi="Segoe UI"/>
          <w:sz w:val="22"/>
          <w:szCs w:val="22"/>
        </w:rPr>
      </w:pPr>
    </w:p>
    <w:p>
      <w:pPr>
        <w:pStyle w:val="25"/>
        <w:ind w:left="1418" w:hanging="360"/>
        <w:rPr>
          <w:rFonts w:ascii="Segoe UI" w:hAnsi="Segoe UI"/>
          <w:sz w:val="22"/>
          <w:szCs w:val="22"/>
        </w:rPr>
      </w:pPr>
    </w:p>
    <w:p>
      <w:pPr>
        <w:pStyle w:val="3"/>
        <w:ind w:left="990" w:hanging="360"/>
      </w:pPr>
      <w:r>
        <w:t xml:space="preserve">3.2 </w:t>
      </w:r>
      <w:r>
        <w:rPr>
          <w:rFonts w:hint="default"/>
          <w:lang w:val="en-US"/>
        </w:rPr>
        <w:t>Customer</w:t>
      </w:r>
      <w:r>
        <w:t xml:space="preserve"> Module</w:t>
      </w:r>
    </w:p>
    <w:p>
      <w:pPr>
        <w:pStyle w:val="4"/>
        <w:numPr>
          <w:ilvl w:val="0"/>
          <w:numId w:val="9"/>
        </w:numPr>
        <w:rPr>
          <w:rFonts w:ascii="Segoe UI" w:hAnsi="Segoe UI" w:eastAsia="SimSun" w:cs="Mangal"/>
          <w:color w:val="auto"/>
          <w:kern w:val="2"/>
          <w:sz w:val="22"/>
          <w:szCs w:val="22"/>
          <w:lang w:val="en-US" w:eastAsia="hi-IN" w:bidi="hi-IN"/>
        </w:rPr>
      </w:pPr>
      <w:r>
        <w:rPr>
          <w:rFonts w:ascii="Segoe UI" w:hAnsi="Segoe UI" w:eastAsia="SimSun" w:cs="Mangal"/>
          <w:color w:val="auto"/>
          <w:kern w:val="2"/>
          <w:sz w:val="22"/>
          <w:szCs w:val="22"/>
          <w:lang w:val="en-US" w:eastAsia="hi-IN" w:bidi="hi-IN"/>
        </w:rPr>
        <w:t xml:space="preserve">A Customer can register and </w:t>
      </w:r>
      <w:r>
        <w:rPr>
          <w:rFonts w:hint="default" w:ascii="Segoe UI" w:hAnsi="Segoe UI" w:cs="Mangal"/>
          <w:color w:val="auto"/>
          <w:kern w:val="2"/>
          <w:sz w:val="22"/>
          <w:szCs w:val="22"/>
          <w:lang w:val="en-US" w:eastAsia="hi-IN" w:bidi="hi-IN"/>
        </w:rPr>
        <w:t>can purchase policy from policy provider company.</w:t>
      </w:r>
    </w:p>
    <w:p>
      <w:pPr>
        <w:pStyle w:val="4"/>
        <w:numPr>
          <w:ilvl w:val="0"/>
          <w:numId w:val="9"/>
        </w:numPr>
        <w:rPr>
          <w:rFonts w:ascii="Segoe UI" w:hAnsi="Segoe UI" w:eastAsia="SimSun" w:cs="Mangal"/>
          <w:color w:val="auto"/>
          <w:kern w:val="2"/>
          <w:sz w:val="22"/>
          <w:szCs w:val="22"/>
          <w:lang w:val="en-US" w:eastAsia="hi-IN" w:bidi="hi-IN"/>
        </w:rPr>
      </w:pPr>
      <w:r>
        <w:rPr>
          <w:rFonts w:ascii="Segoe UI" w:hAnsi="Segoe UI" w:eastAsia="SimSun" w:cs="Mangal"/>
          <w:color w:val="auto"/>
          <w:kern w:val="2"/>
          <w:sz w:val="22"/>
          <w:szCs w:val="22"/>
          <w:lang w:val="en-US" w:eastAsia="hi-IN" w:bidi="hi-IN"/>
        </w:rPr>
        <w:t>He can login into his profile once registered.</w:t>
      </w:r>
    </w:p>
    <w:p>
      <w:pPr>
        <w:pStyle w:val="4"/>
        <w:numPr>
          <w:ilvl w:val="0"/>
          <w:numId w:val="9"/>
        </w:numPr>
        <w:rPr>
          <w:rFonts w:ascii="Segoe UI" w:hAnsi="Segoe UI" w:eastAsia="SimSun" w:cs="Mangal"/>
          <w:color w:val="auto"/>
          <w:kern w:val="2"/>
          <w:sz w:val="22"/>
          <w:szCs w:val="22"/>
          <w:lang w:val="en-US" w:eastAsia="hi-IN" w:bidi="hi-IN"/>
        </w:rPr>
      </w:pPr>
      <w:r>
        <w:rPr>
          <w:rFonts w:ascii="Segoe UI" w:hAnsi="Segoe UI" w:eastAsia="SimSun" w:cs="Mangal"/>
          <w:color w:val="auto"/>
          <w:kern w:val="2"/>
          <w:sz w:val="22"/>
          <w:szCs w:val="22"/>
          <w:lang w:val="en-US" w:eastAsia="hi-IN" w:bidi="hi-IN"/>
        </w:rPr>
        <w:t>A customer can update/delete account.</w:t>
      </w:r>
    </w:p>
    <w:p>
      <w:pPr>
        <w:pStyle w:val="4"/>
        <w:numPr>
          <w:ilvl w:val="0"/>
          <w:numId w:val="9"/>
        </w:numPr>
        <w:rPr>
          <w:rFonts w:ascii="Segoe UI" w:hAnsi="Segoe UI" w:eastAsia="SimSun" w:cs="Mangal"/>
          <w:color w:val="auto"/>
          <w:kern w:val="2"/>
          <w:sz w:val="22"/>
          <w:szCs w:val="22"/>
          <w:lang w:val="en-US" w:eastAsia="hi-IN" w:bidi="hi-IN"/>
        </w:rPr>
      </w:pPr>
      <w:r>
        <w:rPr>
          <w:rFonts w:hint="default" w:ascii="Segoe UI" w:hAnsi="Segoe UI" w:cs="Mangal"/>
          <w:color w:val="auto"/>
          <w:kern w:val="2"/>
          <w:sz w:val="22"/>
          <w:szCs w:val="22"/>
          <w:lang w:val="en-US" w:eastAsia="hi-IN" w:bidi="hi-IN"/>
        </w:rPr>
        <w:t>He can compare quotes.</w:t>
      </w:r>
    </w:p>
    <w:p>
      <w:pPr>
        <w:pStyle w:val="4"/>
        <w:numPr>
          <w:ilvl w:val="0"/>
          <w:numId w:val="9"/>
        </w:numPr>
        <w:rPr>
          <w:rFonts w:ascii="Segoe UI" w:hAnsi="Segoe UI" w:eastAsia="SimSun" w:cs="Mangal"/>
          <w:color w:val="auto"/>
          <w:kern w:val="2"/>
          <w:sz w:val="22"/>
          <w:szCs w:val="22"/>
          <w:lang w:val="en-US" w:eastAsia="hi-IN" w:bidi="hi-IN"/>
        </w:rPr>
      </w:pPr>
      <w:r>
        <w:rPr>
          <w:rFonts w:ascii="Segoe UI" w:hAnsi="Segoe UI" w:eastAsia="SimSun" w:cs="Mangal"/>
          <w:color w:val="auto"/>
          <w:kern w:val="2"/>
          <w:sz w:val="22"/>
          <w:szCs w:val="22"/>
          <w:lang w:val="en-US" w:eastAsia="hi-IN" w:bidi="hi-IN"/>
        </w:rPr>
        <w:t xml:space="preserve">He can </w:t>
      </w:r>
      <w:r>
        <w:rPr>
          <w:rFonts w:hint="default" w:ascii="Segoe UI" w:hAnsi="Segoe UI" w:cs="Mangal"/>
          <w:color w:val="auto"/>
          <w:kern w:val="2"/>
          <w:sz w:val="22"/>
          <w:szCs w:val="22"/>
          <w:lang w:val="en-US" w:eastAsia="hi-IN" w:bidi="hi-IN"/>
        </w:rPr>
        <w:t>purchase policy.</w:t>
      </w:r>
    </w:p>
    <w:p>
      <w:pPr>
        <w:pStyle w:val="4"/>
        <w:numPr>
          <w:ilvl w:val="0"/>
          <w:numId w:val="9"/>
        </w:numPr>
      </w:pPr>
      <w:r>
        <w:rPr>
          <w:rFonts w:ascii="Segoe UI" w:hAnsi="Segoe UI" w:eastAsia="SimSun" w:cs="Mangal"/>
          <w:color w:val="auto"/>
          <w:kern w:val="2"/>
          <w:sz w:val="22"/>
          <w:szCs w:val="22"/>
          <w:lang w:val="en-US" w:eastAsia="hi-IN" w:bidi="hi-IN"/>
        </w:rPr>
        <w:t xml:space="preserve">A customer can pay to </w:t>
      </w:r>
      <w:r>
        <w:rPr>
          <w:rFonts w:hint="default" w:ascii="Segoe UI" w:hAnsi="Segoe UI" w:cs="Mangal"/>
          <w:color w:val="auto"/>
          <w:kern w:val="2"/>
          <w:sz w:val="22"/>
          <w:szCs w:val="22"/>
          <w:lang w:val="en-US" w:eastAsia="hi-IN" w:bidi="hi-IN"/>
        </w:rPr>
        <w:t>policy provider company.</w:t>
      </w:r>
    </w:p>
    <w:p>
      <w:pPr>
        <w:pStyle w:val="3"/>
        <w:rPr>
          <w:rFonts w:hint="default" w:ascii="Trebuchet MS" w:hAnsi="Trebuchet MS"/>
          <w:lang w:val="en-US"/>
        </w:rPr>
      </w:pPr>
      <w:r>
        <w:t xml:space="preserve">3.3 </w:t>
      </w:r>
      <w:r>
        <w:rPr>
          <w:rFonts w:hint="default"/>
          <w:lang w:val="en-US"/>
        </w:rPr>
        <w:t>Poliicy Provider Company Module</w:t>
      </w:r>
    </w:p>
    <w:p>
      <w:pPr>
        <w:pStyle w:val="4"/>
        <w:numPr>
          <w:ilvl w:val="0"/>
          <w:numId w:val="9"/>
        </w:numPr>
        <w:rPr>
          <w:rFonts w:ascii="Segoe UI" w:hAnsi="Segoe UI" w:eastAsia="SimSun" w:cs="Mangal"/>
          <w:color w:val="auto"/>
          <w:kern w:val="2"/>
          <w:sz w:val="22"/>
          <w:szCs w:val="22"/>
          <w:lang w:val="en-US" w:eastAsia="hi-IN" w:bidi="hi-IN"/>
        </w:rPr>
      </w:pPr>
      <w:r>
        <w:rPr>
          <w:rFonts w:hint="default" w:ascii="Segoe UI" w:hAnsi="Segoe UI"/>
          <w:color w:val="auto"/>
          <w:kern w:val="2"/>
          <w:sz w:val="22"/>
          <w:szCs w:val="22"/>
          <w:lang w:val="en-US" w:eastAsia="hi-IN"/>
        </w:rPr>
        <w:t xml:space="preserve">Policy Provider Company </w:t>
      </w:r>
      <w:r>
        <w:rPr>
          <w:rFonts w:hint="default" w:ascii="Segoe UI" w:hAnsi="Segoe UI" w:eastAsia="SimSun"/>
          <w:color w:val="auto"/>
          <w:kern w:val="2"/>
          <w:sz w:val="22"/>
          <w:szCs w:val="22"/>
          <w:lang w:val="en-US" w:eastAsia="hi-IN"/>
        </w:rPr>
        <w:t>can login.</w:t>
      </w:r>
    </w:p>
    <w:p>
      <w:pPr>
        <w:pStyle w:val="4"/>
        <w:numPr>
          <w:ilvl w:val="0"/>
          <w:numId w:val="9"/>
        </w:numPr>
        <w:rPr>
          <w:rFonts w:ascii="Segoe UI" w:hAnsi="Segoe UI" w:eastAsia="SimSun" w:cs="Mangal"/>
          <w:color w:val="auto"/>
          <w:kern w:val="2"/>
          <w:sz w:val="22"/>
          <w:szCs w:val="22"/>
          <w:lang w:val="en-US" w:eastAsia="hi-IN" w:bidi="hi-IN"/>
        </w:rPr>
      </w:pPr>
      <w:r>
        <w:rPr>
          <w:rFonts w:hint="default" w:ascii="Segoe UI" w:hAnsi="Segoe UI"/>
          <w:color w:val="auto"/>
          <w:kern w:val="2"/>
          <w:sz w:val="22"/>
          <w:szCs w:val="22"/>
          <w:lang w:val="en-US" w:eastAsia="hi-IN"/>
        </w:rPr>
        <w:t xml:space="preserve">Policy Provider Company </w:t>
      </w:r>
      <w:r>
        <w:rPr>
          <w:rFonts w:hint="default" w:ascii="Segoe UI" w:hAnsi="Segoe UI" w:eastAsia="SimSun"/>
          <w:color w:val="auto"/>
          <w:kern w:val="2"/>
          <w:sz w:val="22"/>
          <w:szCs w:val="22"/>
          <w:lang w:val="en-US" w:eastAsia="hi-IN"/>
        </w:rPr>
        <w:t>can add/modify/delete</w:t>
      </w:r>
      <w:r>
        <w:rPr>
          <w:rFonts w:hint="default" w:ascii="Segoe UI" w:hAnsi="Segoe UI"/>
          <w:color w:val="auto"/>
          <w:kern w:val="2"/>
          <w:sz w:val="22"/>
          <w:szCs w:val="22"/>
          <w:lang w:val="en-US" w:eastAsia="hi-IN"/>
        </w:rPr>
        <w:t xml:space="preserve"> their policies</w:t>
      </w:r>
      <w:r>
        <w:rPr>
          <w:rFonts w:hint="default" w:ascii="Segoe UI" w:hAnsi="Segoe UI" w:eastAsia="SimSun"/>
          <w:color w:val="auto"/>
          <w:kern w:val="2"/>
          <w:sz w:val="22"/>
          <w:szCs w:val="22"/>
          <w:lang w:val="en-US" w:eastAsia="hi-IN"/>
        </w:rPr>
        <w:t>.</w:t>
      </w:r>
    </w:p>
    <w:p>
      <w:pPr>
        <w:pStyle w:val="4"/>
        <w:numPr>
          <w:ilvl w:val="0"/>
          <w:numId w:val="9"/>
        </w:numPr>
        <w:rPr>
          <w:rFonts w:ascii="Segoe UI" w:hAnsi="Segoe UI" w:eastAsia="SimSun" w:cs="Mangal"/>
          <w:color w:val="auto"/>
          <w:kern w:val="2"/>
          <w:sz w:val="22"/>
          <w:szCs w:val="22"/>
          <w:lang w:val="en-US" w:eastAsia="hi-IN" w:bidi="hi-IN"/>
        </w:rPr>
      </w:pPr>
      <w:r>
        <w:rPr>
          <w:rFonts w:hint="default" w:ascii="Segoe UI" w:hAnsi="Segoe UI"/>
          <w:color w:val="auto"/>
          <w:kern w:val="2"/>
          <w:sz w:val="22"/>
          <w:szCs w:val="22"/>
          <w:lang w:val="en-US" w:eastAsia="hi-IN"/>
        </w:rPr>
        <w:t>They</w:t>
      </w:r>
      <w:r>
        <w:rPr>
          <w:rFonts w:hint="default" w:ascii="Segoe UI" w:hAnsi="Segoe UI" w:eastAsia="SimSun"/>
          <w:color w:val="auto"/>
          <w:kern w:val="2"/>
          <w:sz w:val="22"/>
          <w:szCs w:val="22"/>
          <w:lang w:val="en-US" w:eastAsia="hi-IN"/>
        </w:rPr>
        <w:t xml:space="preserve"> can view details and reports of a revisiting customer.</w:t>
      </w:r>
    </w:p>
    <w:p>
      <w:pPr>
        <w:pStyle w:val="4"/>
        <w:numPr>
          <w:ilvl w:val="0"/>
          <w:numId w:val="9"/>
        </w:numPr>
        <w:rPr>
          <w:rFonts w:ascii="Segoe UI" w:hAnsi="Segoe UI" w:eastAsia="SimSun" w:cs="Mangal"/>
          <w:color w:val="auto"/>
          <w:kern w:val="2"/>
          <w:sz w:val="22"/>
          <w:szCs w:val="22"/>
          <w:lang w:val="en-US" w:eastAsia="hi-IN" w:bidi="hi-IN"/>
        </w:rPr>
      </w:pPr>
      <w:r>
        <w:rPr>
          <w:rFonts w:hint="default" w:ascii="Segoe UI" w:hAnsi="Segoe UI"/>
          <w:color w:val="auto"/>
          <w:kern w:val="2"/>
          <w:sz w:val="22"/>
          <w:szCs w:val="22"/>
          <w:lang w:val="en-US" w:eastAsia="hi-IN"/>
        </w:rPr>
        <w:t>They</w:t>
      </w:r>
      <w:r>
        <w:rPr>
          <w:rFonts w:hint="default" w:ascii="Segoe UI" w:hAnsi="Segoe UI" w:eastAsia="SimSun"/>
          <w:color w:val="auto"/>
          <w:kern w:val="2"/>
          <w:sz w:val="22"/>
          <w:szCs w:val="22"/>
          <w:lang w:val="en-US" w:eastAsia="hi-IN"/>
        </w:rPr>
        <w:t xml:space="preserve"> can view the </w:t>
      </w:r>
      <w:r>
        <w:rPr>
          <w:rFonts w:hint="default" w:ascii="Segoe UI" w:hAnsi="Segoe UI"/>
          <w:color w:val="auto"/>
          <w:kern w:val="2"/>
          <w:sz w:val="22"/>
          <w:szCs w:val="22"/>
          <w:lang w:val="en-US" w:eastAsia="hi-IN"/>
        </w:rPr>
        <w:t>purchase policies.</w:t>
      </w:r>
    </w:p>
    <w:p>
      <w:pPr>
        <w:pStyle w:val="4"/>
        <w:numPr>
          <w:ilvl w:val="0"/>
          <w:numId w:val="9"/>
        </w:numPr>
        <w:rPr>
          <w:rFonts w:ascii="Segoe UI" w:hAnsi="Segoe UI" w:eastAsia="SimSun" w:cs="Mangal"/>
          <w:color w:val="auto"/>
          <w:kern w:val="2"/>
          <w:sz w:val="22"/>
          <w:szCs w:val="22"/>
          <w:lang w:val="en-US" w:eastAsia="hi-IN" w:bidi="hi-IN"/>
        </w:rPr>
      </w:pPr>
      <w:r>
        <w:rPr>
          <w:rFonts w:hint="default" w:ascii="Segoe UI" w:hAnsi="Segoe UI"/>
          <w:color w:val="auto"/>
          <w:kern w:val="2"/>
          <w:sz w:val="22"/>
          <w:szCs w:val="22"/>
          <w:lang w:val="en-US" w:eastAsia="hi-IN"/>
        </w:rPr>
        <w:t>P</w:t>
      </w:r>
      <w:r>
        <w:rPr>
          <w:rFonts w:hint="default" w:ascii="Segoe UI" w:hAnsi="Segoe UI" w:cs="Mangal"/>
          <w:color w:val="auto"/>
          <w:kern w:val="2"/>
          <w:sz w:val="22"/>
          <w:szCs w:val="22"/>
          <w:lang w:val="en-US" w:eastAsia="hi-IN" w:bidi="hi-IN"/>
        </w:rPr>
        <w:t>olicy provider company can see all the customer who purchase their policy.</w:t>
      </w:r>
    </w:p>
    <w:p>
      <w:pPr>
        <w:pStyle w:val="4"/>
        <w:numPr>
          <w:ilvl w:val="0"/>
          <w:numId w:val="0"/>
        </w:numPr>
        <w:ind w:left="990" w:leftChars="0"/>
        <w:rPr>
          <w:rFonts w:ascii="Segoe UI" w:hAnsi="Segoe UI" w:eastAsia="SimSun" w:cs="Mangal"/>
          <w:color w:val="auto"/>
          <w:kern w:val="2"/>
          <w:sz w:val="22"/>
          <w:szCs w:val="22"/>
          <w:lang w:val="en-US" w:eastAsia="hi-IN" w:bidi="hi-IN"/>
        </w:rPr>
      </w:pPr>
    </w:p>
    <w:p>
      <w:pPr>
        <w:pStyle w:val="4"/>
        <w:numPr>
          <w:ilvl w:val="0"/>
          <w:numId w:val="0"/>
        </w:numPr>
        <w:ind w:left="990" w:leftChars="0"/>
        <w:rPr>
          <w:rFonts w:ascii="Segoe UI" w:hAnsi="Segoe UI" w:eastAsia="SimSun" w:cs="Mangal"/>
          <w:color w:val="auto"/>
          <w:kern w:val="2"/>
          <w:sz w:val="22"/>
          <w:szCs w:val="22"/>
          <w:lang w:val="en-US" w:eastAsia="hi-IN" w:bidi="hi-IN"/>
        </w:rPr>
      </w:pPr>
    </w:p>
    <w:p>
      <w:pPr>
        <w:pStyle w:val="2"/>
        <w:ind w:left="0" w:firstLine="0"/>
      </w:pPr>
      <w:r>
        <w:t xml:space="preserve">4. Non-functional Requirements </w:t>
      </w:r>
    </w:p>
    <w:p>
      <w:pPr>
        <w:pStyle w:val="12"/>
        <w:bidi w:val="0"/>
      </w:pPr>
      <w:r>
        <w:rPr>
          <w:lang w:val="en-US" w:eastAsia="zh-CN"/>
        </w:rPr>
        <w:t>The non-functional requirements for the online vehicle insurance project include:</w:t>
      </w:r>
    </w:p>
    <w:p>
      <w:pPr>
        <w:pStyle w:val="12"/>
        <w:bidi w:val="0"/>
      </w:pPr>
      <w:r>
        <w:rPr>
          <w:rFonts w:hint="default"/>
        </w:rPr>
        <w:t>The website must be secure and protect customer data from unauthorized access.</w:t>
      </w:r>
    </w:p>
    <w:p>
      <w:pPr>
        <w:pStyle w:val="12"/>
        <w:bidi w:val="0"/>
      </w:pPr>
      <w:r>
        <w:rPr>
          <w:rFonts w:hint="default"/>
        </w:rPr>
        <w:t>The website must be available 24/7.</w:t>
      </w:r>
    </w:p>
    <w:p>
      <w:pPr>
        <w:pStyle w:val="12"/>
        <w:bidi w:val="0"/>
      </w:pPr>
      <w:r>
        <w:rPr>
          <w:rFonts w:hint="default"/>
        </w:rPr>
        <w:t>The website must be able to handle a high volume of traffic.</w:t>
      </w:r>
    </w:p>
    <w:p>
      <w:pPr>
        <w:pStyle w:val="12"/>
        <w:bidi w:val="0"/>
      </w:pPr>
    </w:p>
    <w:sectPr>
      <w:type w:val="continuous"/>
      <w:pgSz w:w="12240" w:h="15840"/>
      <w:pgMar w:top="1134" w:right="1134" w:bottom="1134" w:left="1134" w:header="720" w:footer="72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0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roman"/>
    <w:pitch w:val="default"/>
    <w:sig w:usb0="00000287" w:usb1="00000003"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tabs>
          <w:tab w:val="left" w:pos="1800"/>
        </w:tabs>
        <w:ind w:left="1800" w:hanging="360"/>
      </w:pPr>
      <w:rPr>
        <w:rFonts w:hint="default" w:ascii="Symbol" w:hAnsi="Symbol" w:cs="Symbol"/>
      </w:rPr>
    </w:lvl>
    <w:lvl w:ilvl="1" w:tentative="0">
      <w:start w:val="1"/>
      <w:numFmt w:val="bullet"/>
      <w:lvlText w:val="◦"/>
      <w:lvlJc w:val="left"/>
      <w:pPr>
        <w:tabs>
          <w:tab w:val="left" w:pos="2160"/>
        </w:tabs>
        <w:ind w:left="2160" w:hanging="360"/>
      </w:pPr>
      <w:rPr>
        <w:rFonts w:hint="default" w:ascii="OpenSymbol" w:hAnsi="OpenSymbol" w:cs="OpenSymbol"/>
      </w:rPr>
    </w:lvl>
    <w:lvl w:ilvl="2" w:tentative="0">
      <w:start w:val="1"/>
      <w:numFmt w:val="bullet"/>
      <w:lvlText w:val="▪"/>
      <w:lvlJc w:val="left"/>
      <w:pPr>
        <w:tabs>
          <w:tab w:val="left" w:pos="2520"/>
        </w:tabs>
        <w:ind w:left="2520" w:hanging="360"/>
      </w:pPr>
      <w:rPr>
        <w:rFonts w:hint="default" w:ascii="OpenSymbol" w:hAnsi="OpenSymbol" w:cs="OpenSymbol"/>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
      <w:lvlJc w:val="left"/>
      <w:pPr>
        <w:tabs>
          <w:tab w:val="left" w:pos="3240"/>
        </w:tabs>
        <w:ind w:left="3240" w:hanging="360"/>
      </w:pPr>
      <w:rPr>
        <w:rFonts w:hint="default" w:ascii="OpenSymbol" w:hAnsi="OpenSymbol" w:cs="OpenSymbol"/>
      </w:rPr>
    </w:lvl>
    <w:lvl w:ilvl="5" w:tentative="0">
      <w:start w:val="1"/>
      <w:numFmt w:val="bullet"/>
      <w:lvlText w:val="▪"/>
      <w:lvlJc w:val="left"/>
      <w:pPr>
        <w:tabs>
          <w:tab w:val="left" w:pos="3600"/>
        </w:tabs>
        <w:ind w:left="3600" w:hanging="360"/>
      </w:pPr>
      <w:rPr>
        <w:rFonts w:hint="default" w:ascii="OpenSymbol" w:hAnsi="OpenSymbol" w:cs="OpenSymbol"/>
      </w:rPr>
    </w:lvl>
    <w:lvl w:ilvl="6" w:tentative="0">
      <w:start w:val="1"/>
      <w:numFmt w:val="bullet"/>
      <w:lvlText w:val=""/>
      <w:lvlJc w:val="left"/>
      <w:pPr>
        <w:tabs>
          <w:tab w:val="left" w:pos="3960"/>
        </w:tabs>
        <w:ind w:left="3960" w:hanging="360"/>
      </w:pPr>
      <w:rPr>
        <w:rFonts w:hint="default" w:ascii="Symbol" w:hAnsi="Symbol" w:cs="Symbol"/>
      </w:rPr>
    </w:lvl>
    <w:lvl w:ilvl="7" w:tentative="0">
      <w:start w:val="1"/>
      <w:numFmt w:val="bullet"/>
      <w:lvlText w:val="◦"/>
      <w:lvlJc w:val="left"/>
      <w:pPr>
        <w:tabs>
          <w:tab w:val="left" w:pos="4320"/>
        </w:tabs>
        <w:ind w:left="4320" w:hanging="360"/>
      </w:pPr>
      <w:rPr>
        <w:rFonts w:hint="default" w:ascii="OpenSymbol" w:hAnsi="OpenSymbol" w:cs="OpenSymbol"/>
      </w:rPr>
    </w:lvl>
    <w:lvl w:ilvl="8" w:tentative="0">
      <w:start w:val="1"/>
      <w:numFmt w:val="bullet"/>
      <w:lvlText w:val="▪"/>
      <w:lvlJc w:val="left"/>
      <w:pPr>
        <w:tabs>
          <w:tab w:val="left" w:pos="4680"/>
        </w:tabs>
        <w:ind w:left="4680" w:hanging="360"/>
      </w:pPr>
      <w:rPr>
        <w:rFonts w:hint="default" w:ascii="OpenSymbol" w:hAnsi="OpenSymbol" w:cs="OpenSymbol"/>
      </w:rPr>
    </w:lvl>
  </w:abstractNum>
  <w:abstractNum w:abstractNumId="1">
    <w:nsid w:val="CF092B84"/>
    <w:multiLevelType w:val="multilevel"/>
    <w:tmpl w:val="CF092B8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2">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3">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4">
    <w:nsid w:val="0248C179"/>
    <w:multiLevelType w:val="multilevel"/>
    <w:tmpl w:val="0248C179"/>
    <w:lvl w:ilvl="0" w:tentative="0">
      <w:start w:val="1"/>
      <w:numFmt w:val="bullet"/>
      <w:lvlText w:val=""/>
      <w:lvlJc w:val="left"/>
      <w:pPr>
        <w:tabs>
          <w:tab w:val="left" w:pos="1350"/>
        </w:tabs>
        <w:ind w:left="1350" w:hanging="360"/>
      </w:pPr>
      <w:rPr>
        <w:rFonts w:hint="default" w:ascii="Symbol" w:hAnsi="Symbol" w:cs="Symbol"/>
      </w:rPr>
    </w:lvl>
    <w:lvl w:ilvl="1" w:tentative="0">
      <w:start w:val="1"/>
      <w:numFmt w:val="bullet"/>
      <w:lvlText w:val="◦"/>
      <w:lvlJc w:val="left"/>
      <w:pPr>
        <w:tabs>
          <w:tab w:val="left" w:pos="1710"/>
        </w:tabs>
        <w:ind w:left="1710" w:hanging="360"/>
      </w:pPr>
      <w:rPr>
        <w:rFonts w:hint="default" w:ascii="OpenSymbol" w:hAnsi="OpenSymbol" w:cs="OpenSymbol"/>
      </w:rPr>
    </w:lvl>
    <w:lvl w:ilvl="2" w:tentative="0">
      <w:start w:val="1"/>
      <w:numFmt w:val="bullet"/>
      <w:lvlText w:val="▪"/>
      <w:lvlJc w:val="left"/>
      <w:pPr>
        <w:tabs>
          <w:tab w:val="left" w:pos="2070"/>
        </w:tabs>
        <w:ind w:left="2070" w:hanging="360"/>
      </w:pPr>
      <w:rPr>
        <w:rFonts w:hint="default" w:ascii="OpenSymbol" w:hAnsi="OpenSymbol" w:cs="OpenSymbol"/>
      </w:rPr>
    </w:lvl>
    <w:lvl w:ilvl="3" w:tentative="0">
      <w:start w:val="1"/>
      <w:numFmt w:val="bullet"/>
      <w:lvlText w:val=""/>
      <w:lvlJc w:val="left"/>
      <w:pPr>
        <w:tabs>
          <w:tab w:val="left" w:pos="2430"/>
        </w:tabs>
        <w:ind w:left="2430" w:hanging="360"/>
      </w:pPr>
      <w:rPr>
        <w:rFonts w:hint="default" w:ascii="Symbol" w:hAnsi="Symbol" w:cs="Symbol"/>
      </w:rPr>
    </w:lvl>
    <w:lvl w:ilvl="4" w:tentative="0">
      <w:start w:val="1"/>
      <w:numFmt w:val="bullet"/>
      <w:lvlText w:val="◦"/>
      <w:lvlJc w:val="left"/>
      <w:pPr>
        <w:tabs>
          <w:tab w:val="left" w:pos="2790"/>
        </w:tabs>
        <w:ind w:left="2790" w:hanging="360"/>
      </w:pPr>
      <w:rPr>
        <w:rFonts w:hint="default" w:ascii="OpenSymbol" w:hAnsi="OpenSymbol" w:cs="OpenSymbol"/>
      </w:rPr>
    </w:lvl>
    <w:lvl w:ilvl="5" w:tentative="0">
      <w:start w:val="1"/>
      <w:numFmt w:val="bullet"/>
      <w:lvlText w:val="▪"/>
      <w:lvlJc w:val="left"/>
      <w:pPr>
        <w:tabs>
          <w:tab w:val="left" w:pos="3150"/>
        </w:tabs>
        <w:ind w:left="3150" w:hanging="360"/>
      </w:pPr>
      <w:rPr>
        <w:rFonts w:hint="default" w:ascii="OpenSymbol" w:hAnsi="OpenSymbol" w:cs="OpenSymbol"/>
      </w:rPr>
    </w:lvl>
    <w:lvl w:ilvl="6" w:tentative="0">
      <w:start w:val="1"/>
      <w:numFmt w:val="bullet"/>
      <w:lvlText w:val=""/>
      <w:lvlJc w:val="left"/>
      <w:pPr>
        <w:tabs>
          <w:tab w:val="left" w:pos="3510"/>
        </w:tabs>
        <w:ind w:left="3510" w:hanging="360"/>
      </w:pPr>
      <w:rPr>
        <w:rFonts w:hint="default" w:ascii="Symbol" w:hAnsi="Symbol" w:cs="Symbol"/>
      </w:rPr>
    </w:lvl>
    <w:lvl w:ilvl="7" w:tentative="0">
      <w:start w:val="1"/>
      <w:numFmt w:val="bullet"/>
      <w:lvlText w:val="◦"/>
      <w:lvlJc w:val="left"/>
      <w:pPr>
        <w:tabs>
          <w:tab w:val="left" w:pos="3870"/>
        </w:tabs>
        <w:ind w:left="3870" w:hanging="360"/>
      </w:pPr>
      <w:rPr>
        <w:rFonts w:hint="default" w:ascii="OpenSymbol" w:hAnsi="OpenSymbol" w:cs="OpenSymbol"/>
      </w:rPr>
    </w:lvl>
    <w:lvl w:ilvl="8" w:tentative="0">
      <w:start w:val="1"/>
      <w:numFmt w:val="bullet"/>
      <w:lvlText w:val="▪"/>
      <w:lvlJc w:val="left"/>
      <w:pPr>
        <w:tabs>
          <w:tab w:val="left" w:pos="4230"/>
        </w:tabs>
        <w:ind w:left="4230" w:hanging="360"/>
      </w:pPr>
      <w:rPr>
        <w:rFonts w:hint="default" w:ascii="OpenSymbol" w:hAnsi="OpenSymbol" w:cs="OpenSymbol"/>
      </w:rPr>
    </w:lvl>
  </w:abstractNum>
  <w:abstractNum w:abstractNumId="5">
    <w:nsid w:val="03D62ECE"/>
    <w:multiLevelType w:val="multilevel"/>
    <w:tmpl w:val="03D62ECE"/>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6">
    <w:nsid w:val="25B654F3"/>
    <w:multiLevelType w:val="multilevel"/>
    <w:tmpl w:val="25B654F3"/>
    <w:lvl w:ilvl="0" w:tentative="0">
      <w:start w:val="1"/>
      <w:numFmt w:val="bullet"/>
      <w:lvlText w:val=""/>
      <w:lvlJc w:val="left"/>
      <w:pPr>
        <w:tabs>
          <w:tab w:val="left" w:pos="1429"/>
        </w:tabs>
        <w:ind w:left="1429" w:hanging="360"/>
      </w:pPr>
      <w:rPr>
        <w:rFonts w:hint="default" w:ascii="Symbol" w:hAnsi="Symbol" w:cs="Symbol"/>
      </w:rPr>
    </w:lvl>
    <w:lvl w:ilvl="1" w:tentative="0">
      <w:start w:val="1"/>
      <w:numFmt w:val="bullet"/>
      <w:lvlText w:val="◦"/>
      <w:lvlJc w:val="left"/>
      <w:pPr>
        <w:tabs>
          <w:tab w:val="left" w:pos="1789"/>
        </w:tabs>
        <w:ind w:left="1789" w:hanging="360"/>
      </w:pPr>
      <w:rPr>
        <w:rFonts w:hint="default" w:ascii="OpenSymbol" w:hAnsi="OpenSymbol" w:cs="OpenSymbol"/>
      </w:rPr>
    </w:lvl>
    <w:lvl w:ilvl="2" w:tentative="0">
      <w:start w:val="1"/>
      <w:numFmt w:val="bullet"/>
      <w:lvlText w:val="▪"/>
      <w:lvlJc w:val="left"/>
      <w:pPr>
        <w:tabs>
          <w:tab w:val="left" w:pos="2149"/>
        </w:tabs>
        <w:ind w:left="2149" w:hanging="360"/>
      </w:pPr>
      <w:rPr>
        <w:rFonts w:hint="default" w:ascii="OpenSymbol" w:hAnsi="OpenSymbol" w:cs="OpenSymbol"/>
      </w:rPr>
    </w:lvl>
    <w:lvl w:ilvl="3" w:tentative="0">
      <w:start w:val="1"/>
      <w:numFmt w:val="bullet"/>
      <w:lvlText w:val=""/>
      <w:lvlJc w:val="left"/>
      <w:pPr>
        <w:tabs>
          <w:tab w:val="left" w:pos="2509"/>
        </w:tabs>
        <w:ind w:left="2509" w:hanging="360"/>
      </w:pPr>
      <w:rPr>
        <w:rFonts w:hint="default" w:ascii="Symbol" w:hAnsi="Symbol" w:cs="Symbol"/>
      </w:rPr>
    </w:lvl>
    <w:lvl w:ilvl="4" w:tentative="0">
      <w:start w:val="1"/>
      <w:numFmt w:val="bullet"/>
      <w:lvlText w:val="◦"/>
      <w:lvlJc w:val="left"/>
      <w:pPr>
        <w:tabs>
          <w:tab w:val="left" w:pos="2869"/>
        </w:tabs>
        <w:ind w:left="2869" w:hanging="360"/>
      </w:pPr>
      <w:rPr>
        <w:rFonts w:hint="default" w:ascii="OpenSymbol" w:hAnsi="OpenSymbol" w:cs="OpenSymbol"/>
      </w:rPr>
    </w:lvl>
    <w:lvl w:ilvl="5" w:tentative="0">
      <w:start w:val="1"/>
      <w:numFmt w:val="bullet"/>
      <w:lvlText w:val="▪"/>
      <w:lvlJc w:val="left"/>
      <w:pPr>
        <w:tabs>
          <w:tab w:val="left" w:pos="3229"/>
        </w:tabs>
        <w:ind w:left="3229" w:hanging="360"/>
      </w:pPr>
      <w:rPr>
        <w:rFonts w:hint="default" w:ascii="OpenSymbol" w:hAnsi="OpenSymbol" w:cs="OpenSymbol"/>
      </w:rPr>
    </w:lvl>
    <w:lvl w:ilvl="6" w:tentative="0">
      <w:start w:val="1"/>
      <w:numFmt w:val="bullet"/>
      <w:lvlText w:val=""/>
      <w:lvlJc w:val="left"/>
      <w:pPr>
        <w:tabs>
          <w:tab w:val="left" w:pos="3589"/>
        </w:tabs>
        <w:ind w:left="3589" w:hanging="360"/>
      </w:pPr>
      <w:rPr>
        <w:rFonts w:hint="default" w:ascii="Symbol" w:hAnsi="Symbol" w:cs="Symbol"/>
      </w:rPr>
    </w:lvl>
    <w:lvl w:ilvl="7" w:tentative="0">
      <w:start w:val="1"/>
      <w:numFmt w:val="bullet"/>
      <w:lvlText w:val="◦"/>
      <w:lvlJc w:val="left"/>
      <w:pPr>
        <w:tabs>
          <w:tab w:val="left" w:pos="3949"/>
        </w:tabs>
        <w:ind w:left="3949" w:hanging="360"/>
      </w:pPr>
      <w:rPr>
        <w:rFonts w:hint="default" w:ascii="OpenSymbol" w:hAnsi="OpenSymbol" w:cs="OpenSymbol"/>
      </w:rPr>
    </w:lvl>
    <w:lvl w:ilvl="8" w:tentative="0">
      <w:start w:val="1"/>
      <w:numFmt w:val="bullet"/>
      <w:lvlText w:val="▪"/>
      <w:lvlJc w:val="left"/>
      <w:pPr>
        <w:tabs>
          <w:tab w:val="left" w:pos="4309"/>
        </w:tabs>
        <w:ind w:left="4309" w:hanging="360"/>
      </w:pPr>
      <w:rPr>
        <w:rFonts w:hint="default" w:ascii="OpenSymbol" w:hAnsi="OpenSymbol" w:cs="OpenSymbol"/>
      </w:rPr>
    </w:lvl>
  </w:abstractNum>
  <w:abstractNum w:abstractNumId="7">
    <w:nsid w:val="59ADCABA"/>
    <w:multiLevelType w:val="multilevel"/>
    <w:tmpl w:val="59ADCABA"/>
    <w:lvl w:ilvl="0" w:tentative="0">
      <w:start w:val="1"/>
      <w:numFmt w:val="bullet"/>
      <w:lvlText w:val=""/>
      <w:lvlJc w:val="left"/>
      <w:pPr>
        <w:tabs>
          <w:tab w:val="left" w:pos="1800"/>
        </w:tabs>
        <w:ind w:left="1800" w:hanging="360"/>
      </w:pPr>
      <w:rPr>
        <w:rFonts w:hint="default" w:ascii="Symbol" w:hAnsi="Symbol" w:cs="Symbol"/>
      </w:rPr>
    </w:lvl>
    <w:lvl w:ilvl="1" w:tentative="0">
      <w:start w:val="1"/>
      <w:numFmt w:val="bullet"/>
      <w:lvlText w:val="◦"/>
      <w:lvlJc w:val="left"/>
      <w:pPr>
        <w:tabs>
          <w:tab w:val="left" w:pos="2160"/>
        </w:tabs>
        <w:ind w:left="2160" w:hanging="360"/>
      </w:pPr>
      <w:rPr>
        <w:rFonts w:hint="default" w:ascii="OpenSymbol" w:hAnsi="OpenSymbol" w:cs="OpenSymbol"/>
      </w:rPr>
    </w:lvl>
    <w:lvl w:ilvl="2" w:tentative="0">
      <w:start w:val="1"/>
      <w:numFmt w:val="bullet"/>
      <w:lvlText w:val="▪"/>
      <w:lvlJc w:val="left"/>
      <w:pPr>
        <w:tabs>
          <w:tab w:val="left" w:pos="2520"/>
        </w:tabs>
        <w:ind w:left="2520" w:hanging="360"/>
      </w:pPr>
      <w:rPr>
        <w:rFonts w:hint="default" w:ascii="OpenSymbol" w:hAnsi="OpenSymbol" w:cs="OpenSymbol"/>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
      <w:lvlJc w:val="left"/>
      <w:pPr>
        <w:tabs>
          <w:tab w:val="left" w:pos="3240"/>
        </w:tabs>
        <w:ind w:left="3240" w:hanging="360"/>
      </w:pPr>
      <w:rPr>
        <w:rFonts w:hint="default" w:ascii="OpenSymbol" w:hAnsi="OpenSymbol" w:cs="OpenSymbol"/>
      </w:rPr>
    </w:lvl>
    <w:lvl w:ilvl="5" w:tentative="0">
      <w:start w:val="1"/>
      <w:numFmt w:val="bullet"/>
      <w:lvlText w:val="▪"/>
      <w:lvlJc w:val="left"/>
      <w:pPr>
        <w:tabs>
          <w:tab w:val="left" w:pos="3600"/>
        </w:tabs>
        <w:ind w:left="3600" w:hanging="360"/>
      </w:pPr>
      <w:rPr>
        <w:rFonts w:hint="default" w:ascii="OpenSymbol" w:hAnsi="OpenSymbol" w:cs="OpenSymbol"/>
      </w:rPr>
    </w:lvl>
    <w:lvl w:ilvl="6" w:tentative="0">
      <w:start w:val="1"/>
      <w:numFmt w:val="bullet"/>
      <w:lvlText w:val=""/>
      <w:lvlJc w:val="left"/>
      <w:pPr>
        <w:tabs>
          <w:tab w:val="left" w:pos="3960"/>
        </w:tabs>
        <w:ind w:left="3960" w:hanging="360"/>
      </w:pPr>
      <w:rPr>
        <w:rFonts w:hint="default" w:ascii="Symbol" w:hAnsi="Symbol" w:cs="Symbol"/>
      </w:rPr>
    </w:lvl>
    <w:lvl w:ilvl="7" w:tentative="0">
      <w:start w:val="1"/>
      <w:numFmt w:val="bullet"/>
      <w:lvlText w:val="◦"/>
      <w:lvlJc w:val="left"/>
      <w:pPr>
        <w:tabs>
          <w:tab w:val="left" w:pos="4320"/>
        </w:tabs>
        <w:ind w:left="4320" w:hanging="360"/>
      </w:pPr>
      <w:rPr>
        <w:rFonts w:hint="default" w:ascii="OpenSymbol" w:hAnsi="OpenSymbol" w:cs="OpenSymbol"/>
      </w:rPr>
    </w:lvl>
    <w:lvl w:ilvl="8" w:tentative="0">
      <w:start w:val="1"/>
      <w:numFmt w:val="bullet"/>
      <w:lvlText w:val="▪"/>
      <w:lvlJc w:val="left"/>
      <w:pPr>
        <w:tabs>
          <w:tab w:val="left" w:pos="4680"/>
        </w:tabs>
        <w:ind w:left="4680" w:hanging="360"/>
      </w:pPr>
      <w:rPr>
        <w:rFonts w:hint="default" w:ascii="OpenSymbol" w:hAnsi="OpenSymbol" w:cs="OpenSymbol"/>
      </w:rPr>
    </w:lvl>
  </w:abstractNum>
  <w:abstractNum w:abstractNumId="8">
    <w:nsid w:val="75B2DC4F"/>
    <w:multiLevelType w:val="multilevel"/>
    <w:tmpl w:val="75B2DC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7"/>
  </w:num>
  <w:num w:numId="5">
    <w:abstractNumId w:val="0"/>
  </w:num>
  <w:num w:numId="6">
    <w:abstractNumId w:val="8"/>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dit="forms" w:enforcement="1"/>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414AB3"/>
    <w:rsid w:val="00416DB4"/>
    <w:rsid w:val="00422894"/>
    <w:rsid w:val="00442039"/>
    <w:rsid w:val="004A0671"/>
    <w:rsid w:val="004B75D4"/>
    <w:rsid w:val="004C6469"/>
    <w:rsid w:val="005E4112"/>
    <w:rsid w:val="00656BBB"/>
    <w:rsid w:val="006A37C1"/>
    <w:rsid w:val="006C6F39"/>
    <w:rsid w:val="00710FE0"/>
    <w:rsid w:val="00767AA3"/>
    <w:rsid w:val="00772652"/>
    <w:rsid w:val="00783CE5"/>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E3688"/>
    <w:rsid w:val="00E94B9D"/>
    <w:rsid w:val="00EF2176"/>
    <w:rsid w:val="00F0757A"/>
    <w:rsid w:val="00F313A7"/>
    <w:rsid w:val="00F41480"/>
    <w:rsid w:val="00F43081"/>
    <w:rsid w:val="00FB6917"/>
    <w:rsid w:val="00FE464D"/>
    <w:rsid w:val="00FF6ACF"/>
    <w:rsid w:val="04A44903"/>
    <w:rsid w:val="064E7A4D"/>
    <w:rsid w:val="1EF72C02"/>
    <w:rsid w:val="236946B4"/>
    <w:rsid w:val="2889018D"/>
    <w:rsid w:val="2E5A300F"/>
    <w:rsid w:val="49E26525"/>
    <w:rsid w:val="4BE428AA"/>
    <w:rsid w:val="4F7B5C69"/>
    <w:rsid w:val="61933200"/>
    <w:rsid w:val="660B6FEB"/>
    <w:rsid w:val="67F530FE"/>
    <w:rsid w:val="6D426D0F"/>
    <w:rsid w:val="6E00355C"/>
    <w:rsid w:val="732D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link w:val="30"/>
    <w:qFormat/>
    <w:uiPriority w:val="0"/>
    <w:pPr>
      <w:numPr>
        <w:ilvl w:val="0"/>
        <w:numId w:val="1"/>
      </w:numPr>
      <w:outlineLvl w:val="0"/>
    </w:pPr>
    <w:rPr>
      <w:b/>
      <w:bCs/>
      <w:sz w:val="32"/>
      <w:szCs w:val="32"/>
    </w:rPr>
  </w:style>
  <w:style w:type="paragraph" w:styleId="5">
    <w:name w:val="heading 2"/>
    <w:basedOn w:val="3"/>
    <w:next w:val="4"/>
    <w:link w:val="31"/>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paragraph" w:styleId="7">
    <w:name w:val="heading 4"/>
    <w:basedOn w:val="1"/>
    <w:next w:val="1"/>
    <w:unhideWhenUsed/>
    <w:qFormat/>
    <w:uiPriority w:val="9"/>
    <w:pPr>
      <w:keepNext/>
      <w:keepLines/>
      <w:spacing w:before="280" w:after="290" w:line="376" w:lineRule="auto"/>
      <w:outlineLvl w:val="3"/>
    </w:pPr>
    <w:rPr>
      <w:b/>
      <w:bCs/>
      <w:sz w:val="28"/>
      <w:szCs w:val="28"/>
    </w:rPr>
  </w:style>
  <w:style w:type="paragraph" w:styleId="8">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9">
    <w:name w:val="Default Paragraph Font"/>
    <w:qFormat/>
    <w:uiPriority w:val="0"/>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uiPriority w:val="0"/>
    <w:pPr>
      <w:keepNext/>
      <w:spacing w:before="240" w:after="120"/>
    </w:pPr>
    <w:rPr>
      <w:rFonts w:ascii="Arial" w:hAnsi="Arial"/>
      <w:sz w:val="28"/>
      <w:szCs w:val="28"/>
    </w:rPr>
  </w:style>
  <w:style w:type="paragraph" w:styleId="4">
    <w:name w:val="Body Text"/>
    <w:basedOn w:val="1"/>
    <w:qFormat/>
    <w:uiPriority w:val="0"/>
    <w:pPr>
      <w:spacing w:after="120"/>
    </w:pPr>
  </w:style>
  <w:style w:type="paragraph" w:styleId="11">
    <w:name w:val="caption"/>
    <w:basedOn w:val="1"/>
    <w:next w:val="1"/>
    <w:qFormat/>
    <w:uiPriority w:val="0"/>
    <w:pPr>
      <w:suppressLineNumbers/>
      <w:spacing w:before="120" w:after="120"/>
    </w:pPr>
    <w:rPr>
      <w:i/>
      <w:iCs/>
    </w:rPr>
  </w:style>
  <w:style w:type="paragraph" w:styleId="12">
    <w:name w:val="List"/>
    <w:basedOn w:val="4"/>
    <w:link w:val="29"/>
    <w:qFormat/>
    <w:uiPriority w:val="0"/>
  </w:style>
  <w:style w:type="paragraph" w:styleId="13">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9"/>
    <w:qFormat/>
    <w:uiPriority w:val="22"/>
    <w:rPr>
      <w:b/>
      <w:bCs/>
    </w:rPr>
  </w:style>
  <w:style w:type="paragraph" w:styleId="15">
    <w:name w:val="toc 1"/>
    <w:basedOn w:val="16"/>
    <w:next w:val="1"/>
    <w:qFormat/>
    <w:uiPriority w:val="0"/>
    <w:pPr>
      <w:tabs>
        <w:tab w:val="right" w:leader="dot" w:pos="9972"/>
      </w:tabs>
    </w:pPr>
  </w:style>
  <w:style w:type="paragraph" w:customStyle="1" w:styleId="16">
    <w:name w:val="Index"/>
    <w:basedOn w:val="1"/>
    <w:qFormat/>
    <w:uiPriority w:val="0"/>
    <w:pPr>
      <w:suppressLineNumbers/>
    </w:pPr>
  </w:style>
  <w:style w:type="character" w:customStyle="1" w:styleId="17">
    <w:name w:val="Numbering Symbols"/>
    <w:qFormat/>
    <w:uiPriority w:val="0"/>
  </w:style>
  <w:style w:type="character" w:customStyle="1" w:styleId="18">
    <w:name w:val="WW8Num3z0"/>
    <w:qFormat/>
    <w:uiPriority w:val="0"/>
    <w:rPr>
      <w:rFonts w:ascii="Symbol" w:hAnsi="Symbol"/>
    </w:rPr>
  </w:style>
  <w:style w:type="character" w:customStyle="1" w:styleId="19">
    <w:name w:val="WW8Num3z1"/>
    <w:qFormat/>
    <w:uiPriority w:val="0"/>
    <w:rPr>
      <w:rFonts w:ascii="Wingdings" w:hAnsi="Wingdings"/>
    </w:rPr>
  </w:style>
  <w:style w:type="character" w:customStyle="1" w:styleId="20">
    <w:name w:val="WW8Num3z4"/>
    <w:qFormat/>
    <w:uiPriority w:val="0"/>
    <w:rPr>
      <w:rFonts w:ascii="Courier New" w:hAnsi="Courier New" w:cs="Courier New"/>
    </w:rPr>
  </w:style>
  <w:style w:type="character" w:customStyle="1" w:styleId="21">
    <w:name w:val="Bullets"/>
    <w:qFormat/>
    <w:uiPriority w:val="0"/>
    <w:rPr>
      <w:rFonts w:ascii="OpenSymbol" w:hAnsi="OpenSymbol" w:eastAsia="OpenSymbol" w:cs="OpenSymbol"/>
    </w:rPr>
  </w:style>
  <w:style w:type="character" w:customStyle="1" w:styleId="22">
    <w:name w:val="WW8Num2z0"/>
    <w:qFormat/>
    <w:uiPriority w:val="0"/>
    <w:rPr>
      <w:sz w:val="24"/>
    </w:rPr>
  </w:style>
  <w:style w:type="character" w:customStyle="1" w:styleId="23">
    <w:name w:val="WW8Num2z1"/>
    <w:qFormat/>
    <w:uiPriority w:val="0"/>
    <w:rPr>
      <w:sz w:val="22"/>
    </w:rPr>
  </w:style>
  <w:style w:type="character" w:customStyle="1" w:styleId="24">
    <w:name w:val="WW8Num2z8"/>
    <w:qFormat/>
    <w:uiPriority w:val="0"/>
    <w:rPr>
      <w:b/>
      <w:sz w:val="24"/>
    </w:rPr>
  </w:style>
  <w:style w:type="paragraph" w:styleId="25">
    <w:name w:val="List Paragraph"/>
    <w:basedOn w:val="1"/>
    <w:qFormat/>
    <w:uiPriority w:val="0"/>
  </w:style>
  <w:style w:type="paragraph" w:customStyle="1" w:styleId="26">
    <w:name w:val="Preformatted Text"/>
    <w:basedOn w:val="1"/>
    <w:qFormat/>
    <w:uiPriority w:val="0"/>
    <w:rPr>
      <w:rFonts w:ascii="Courier New" w:hAnsi="Courier New" w:eastAsia="NSimSun" w:cs="Courier New"/>
      <w:sz w:val="20"/>
      <w:szCs w:val="20"/>
    </w:rPr>
  </w:style>
  <w:style w:type="paragraph" w:customStyle="1" w:styleId="27">
    <w:name w:val="Contents Heading"/>
    <w:basedOn w:val="3"/>
    <w:qFormat/>
    <w:uiPriority w:val="0"/>
    <w:pPr>
      <w:suppressLineNumbers/>
    </w:pPr>
    <w:rPr>
      <w:b/>
      <w:bCs/>
      <w:sz w:val="32"/>
      <w:szCs w:val="32"/>
    </w:rPr>
  </w:style>
  <w:style w:type="character" w:customStyle="1" w:styleId="28">
    <w:name w:val="RTF_Num 2 6"/>
    <w:qFormat/>
    <w:uiPriority w:val="0"/>
    <w:rPr>
      <w:rFonts w:cs="Times New Roman"/>
    </w:rPr>
  </w:style>
  <w:style w:type="character" w:customStyle="1" w:styleId="29">
    <w:name w:val="List Char"/>
    <w:link w:val="12"/>
    <w:qFormat/>
    <w:uiPriority w:val="0"/>
  </w:style>
  <w:style w:type="character" w:customStyle="1" w:styleId="30">
    <w:name w:val="Heading 1 Char"/>
    <w:link w:val="2"/>
    <w:qFormat/>
    <w:uiPriority w:val="0"/>
    <w:rPr>
      <w:b/>
      <w:bCs/>
      <w:sz w:val="32"/>
      <w:szCs w:val="32"/>
    </w:rPr>
  </w:style>
  <w:style w:type="character" w:customStyle="1" w:styleId="31">
    <w:name w:val="Heading 2 Char"/>
    <w:link w:val="5"/>
    <w:qFormat/>
    <w:uiPriority w:val="0"/>
    <w:rPr>
      <w:b/>
      <w:bCs/>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672</Words>
  <Characters>3833</Characters>
  <Lines>31</Lines>
  <Paragraphs>8</Paragraphs>
  <TotalTime>23</TotalTime>
  <ScaleCrop>false</ScaleCrop>
  <LinksUpToDate>false</LinksUpToDate>
  <CharactersWithSpaces>4497</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2022-01-11T05:27:00Z</dcterms:created>
  <dc:creator>a</dc:creator>
  <cp:lastModifiedBy>admin</cp:lastModifiedBy>
  <cp:lastPrinted>2113-01-01T00:00:00Z</cp:lastPrinted>
  <dcterms:modified xsi:type="dcterms:W3CDTF">2023-08-23T06:15:16Z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6C81B0E05D414B3295F09C755E966A03</vt:lpwstr>
  </property>
</Properties>
</file>